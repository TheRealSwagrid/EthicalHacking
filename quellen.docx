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11.0.0 -->
  <w:body>
    <w:p w:rsidR="00A77B3E">
      <w:pPr>
        <w:pStyle w:val="Citavicoverandreferencetype"/>
      </w:pPr>
      <w:r>
        <w:t>Zeitungsartikel</w:t>
      </w:r>
    </w:p>
    <w:p>
      <w:pPr>
        <w:pStyle w:val="Citavireferencetitle"/>
      </w:pPr>
      <w:r>
        <w:rPr>
          <w:highlight w:val="none"/>
          <w:rtl w:val="0"/>
        </w:rPr>
        <w:t>book by Steven Levy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>(</w:t>
      </w:r>
      <w:r>
        <w:rPr>
          <w:highlight w:val="none"/>
          <w:rtl w:val="0"/>
        </w:rPr>
        <w:t>2003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Wikimedia Foundation, Inc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26.11.2003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https://en.wikipedia.org/wiki/Hackers:_Heroes_of_the_Computer_Revolution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05.01.2022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title"/>
      </w:pPr>
      <w:r>
        <w:rPr>
          <w:highlight w:val="none"/>
          <w:rtl w:val="0"/>
        </w:rPr>
        <w:t>cracker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>(</w:t>
      </w:r>
      <w:r>
        <w:rPr>
          <w:highlight w:val="none"/>
          <w:rtl w:val="0"/>
        </w:rPr>
        <w:t>2003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http://www.catb.org/~esr/jargon/html/C/cracker.html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29.12.2003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title"/>
      </w:pPr>
      <w:r>
        <w:rPr>
          <w:highlight w:val="none"/>
          <w:rtl w:val="0"/>
        </w:rPr>
        <w:t>hacker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>(</w:t>
      </w:r>
      <w:r>
        <w:rPr>
          <w:highlight w:val="none"/>
          <w:rtl w:val="0"/>
        </w:rPr>
        <w:t>2003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http://www.catb.org/~esr/jargon/html/H/hacker.html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29.12.2003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title"/>
      </w:pPr>
      <w:r>
        <w:rPr>
          <w:highlight w:val="none"/>
          <w:rtl w:val="0"/>
        </w:rPr>
        <w:t>hacker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>(</w:t>
      </w:r>
      <w:r>
        <w:rPr>
          <w:highlight w:val="none"/>
          <w:rtl w:val="0"/>
        </w:rPr>
        <w:t>2003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http://www.catb.org/~esr/jargon/html/H/hacker.html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29.12.2003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title"/>
      </w:pPr>
      <w:r>
        <w:rPr>
          <w:highlight w:val="none"/>
          <w:rtl w:val="0"/>
        </w:rPr>
        <w:t>hacker ethic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>(</w:t>
      </w:r>
      <w:r>
        <w:rPr>
          <w:highlight w:val="none"/>
          <w:rtl w:val="0"/>
        </w:rPr>
        <w:t>2003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http://catb.org/jargon/html/H/hacker-ethic.html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29.12.2003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05.01.2022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title"/>
      </w:pPr>
      <w:r>
        <w:rPr>
          <w:highlight w:val="none"/>
          <w:rtl w:val="0"/>
        </w:rPr>
        <w:t>hacker ethic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>(</w:t>
      </w:r>
      <w:r>
        <w:rPr>
          <w:highlight w:val="none"/>
          <w:rtl w:val="0"/>
        </w:rPr>
        <w:t>2003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http://catb.org/jargon/html/H/hacker-ethic.html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29.12.2003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Buch (Monographie)</w:t>
      </w:r>
    </w:p>
    <w:p>
      <w:pPr>
        <w:pStyle w:val="Citavireferencetitle"/>
      </w:pPr>
      <w:r>
        <w:rPr>
          <w:highlight w:val="none"/>
          <w:rtl w:val="0"/>
        </w:rPr>
        <w:t xml:space="preserve">19. </w:t>
      </w:r>
      <w:r>
        <w:rPr>
          <w:highlight w:val="none"/>
          <w:rtl w:val="0"/>
        </w:rPr>
        <w:t>The hacker ethic as the culture of the information age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>(</w:t>
      </w:r>
      <w:r>
        <w:rPr>
          <w:highlight w:val="none"/>
          <w:rtl w:val="0"/>
        </w:rPr>
        <w:t>2004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title"/>
      </w:pPr>
      <w:r>
        <w:rPr>
          <w:highlight w:val="none"/>
          <w:rtl w:val="0"/>
        </w:rPr>
        <w:t>http://jargon-file.org/archive/jargon-1.0.3.dos.txt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>(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http://jargon-file.org/archive/jargon-1.0.3.dos.txt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16.04.2018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title"/>
      </w:pPr>
      <w:r>
        <w:rPr>
          <w:highlight w:val="none"/>
          <w:rtl w:val="0"/>
        </w:rPr>
        <w:t>WikiLeaks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>(</w:t>
      </w:r>
      <w:r>
        <w:rPr>
          <w:highlight w:val="none"/>
          <w:rtl w:val="0"/>
        </w:rPr>
        <w:t>2021.000</w:t>
      </w:r>
      <w:r>
        <w:rPr>
          <w:highlight w:val="none"/>
          <w:rtl w:val="0"/>
        </w:rPr>
        <w:t>Z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https://wikileaks.org/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02.11.2021.000</w:t>
      </w:r>
      <w:r>
        <w:rPr>
          <w:highlight w:val="none"/>
          <w:rtl w:val="0"/>
        </w:rPr>
        <w:t>Z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08.02.2022.289</w:t>
      </w:r>
      <w:r>
        <w:rPr>
          <w:highlight w:val="none"/>
          <w:rtl w:val="0"/>
        </w:rPr>
        <w:t>Z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title"/>
      </w:pPr>
      <w:r>
        <w:rPr>
          <w:highlight w:val="none"/>
          <w:rtl w:val="0"/>
        </w:rPr>
        <w:t>CCC | Hackerethik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https://www.ccc.de/de/hackerethics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05.01.2022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05.01.2022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title"/>
      </w:pPr>
      <w:r>
        <w:rPr>
          <w:highlight w:val="none"/>
          <w:rtl w:val="0"/>
        </w:rPr>
        <w:t>OneKIT :: Reviews &amp; Articles :: Hacking: Art or Science?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https://web.archive.org/web/20071221145216/http://www.onekit.com/store/review/hacking~dotdot~_art_or_science~question~.html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05.01.2022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05.01.2022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title"/>
      </w:pPr>
      <w:r>
        <w:rPr>
          <w:highlight w:val="none"/>
          <w:rtl w:val="0"/>
        </w:rPr>
        <w:t>The Hacker Community and Ethics - GNU Project - Free Software Foundation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http://www.gnu.org/philosophy/rms-hack.html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05.01.2022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05.01.2022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Zeitungsartikel</w:t>
      </w:r>
    </w:p>
    <w:p>
      <w:pPr>
        <w:pStyle w:val="Citavireferencetitle"/>
      </w:pPr>
      <w:r>
        <w:rPr>
          <w:highlight w:val="none"/>
          <w:rtl w:val="0"/>
        </w:rPr>
        <w:t>Readout of White House Meeting on Software Security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The White House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14.01.2022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https://www.whitehouse.gov/briefing-room/statements-releases/2022/01/13/readout-of-white-house-meeting-on-software-security/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title"/>
      </w:pPr>
      <w:r>
        <w:rPr>
          <w:highlight w:val="none"/>
          <w:rtl w:val="0"/>
        </w:rPr>
        <w:t>CCC | Hackerethik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https://www.ccc.de/hackerethics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title"/>
      </w:pPr>
      <w:r>
        <w:rPr>
          <w:highlight w:val="none"/>
          <w:rtl w:val="0"/>
        </w:rPr>
        <w:t>Democratizing software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https://firstmonday.org/ojs/index.php/fm/article/download/1082/1002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Zeitungsartikel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Alex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Was sind "öffentliche Daten"?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Privatsphäre und Datenschutz im Web 2.0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05.02.2011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https://www.datenschutzberatung.org/index.php/2011/02/05/was-sind-offentliche-daten/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Zeitungsartikel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Borchers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Detlef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Der KGB-Hack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Heise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22.10.2018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https://www.heise.de/select/ct/2018/27/1541306985096694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Zeitschriftenaufsatz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Brent Jesiek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Democratizing software: Open source, the hacker ethic, and beyond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FM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10.5210/</w:t>
      </w:r>
      <w:r>
        <w:rPr>
          <w:highlight w:val="none"/>
          <w:rtl w:val="0"/>
        </w:rPr>
        <w:t>fm.v8i10.1082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Zeitschriftenaufsatz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Cross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Tom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Academic freedom and the hacker ethic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Commun. ACM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49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S. </w:t>
      </w:r>
      <w:r>
        <w:rPr>
          <w:highlight w:val="none"/>
          <w:rtl w:val="0"/>
        </w:rPr>
        <w:t>37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40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10.1145/1132469.1132498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Digitalwelt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Das Hacker-Manifest: Wird als das Bewusstsein eines Hackers verstanden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https://www.digitalwelt.org/themen/hackerethik/hacker-manifest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17.05.2020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Digitalwelt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Der Begriff Hacker: Woher kommt der Begriff eigentlich?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https://www.digitalwelt.org/themen/hackerethik/der-begriff-hacker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17.05.2020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Digitalwelt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Freie Software Bewegung: Verfechter der Software-Philosophie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https://www.digitalwelt.org/themen/hackerethik/freie-software-bewegung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17.05.2020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Digitalwelt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Hackerkultur &amp; Hacker-Ethik: Sie wollten die Welt verbessern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https://www.digitalwelt.org/themen/hackerethik/hackerkultur-hacker-ethik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17.05.2020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Digitalwelt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Hackerethik: Ideologie, Grundsätze und Aufklärung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https://www.digitalwelt.org/themen/hackerethik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Beitrag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Ding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Aaron Yi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Jesus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Gianluca Limon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de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Janssen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Marijn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Ethical hacking for boosting IoT vulnerability management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highlight w:val="none"/>
          <w:rtl w:val="0"/>
        </w:rPr>
        <w:t>Andon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Lazarov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Boris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Shishkov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Dimitris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Mitrakos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 xml:space="preserve">und </w:t>
      </w:r>
      <w:r>
        <w:rPr>
          <w:highlight w:val="none"/>
          <w:rtl w:val="0"/>
        </w:rPr>
        <w:t>Marijn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Janssen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Proceedings of the Eighth International Conference on Telecommunications and Remote Sensing - ICTRS '19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>the Eighth International Conference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Rhodes, Greece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9/16/2019 - 9/17/2019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New York, New York, USA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ACM Press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S. </w:t>
      </w:r>
      <w:r>
        <w:rPr>
          <w:highlight w:val="none"/>
          <w:rtl w:val="0"/>
        </w:rPr>
        <w:t>49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55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Zeitschriftenaufsatz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E. Gabriella Coleman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 xml:space="preserve">8. </w:t>
      </w:r>
      <w:r>
        <w:rPr>
          <w:highlight w:val="none"/>
          <w:rtl w:val="0"/>
        </w:rPr>
        <w:t>Phreaks, Hackers, and Trolls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Social Media Reader, The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S. </w:t>
      </w:r>
      <w:r>
        <w:rPr>
          <w:highlight w:val="none"/>
          <w:rtl w:val="0"/>
        </w:rPr>
        <w:t>99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119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https://www.degruyter.com/document/doi/10.18574/9780814763025-010/html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Zeitungsartikel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Ernst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Nico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Verfahren gegen Lilith Wittmann eingestellt – weil CDU connect ungeschützt war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heise online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16.09.2021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https://www.heise.de/news/Verfahren-gegen-Lilith-Wittmann-eingestellt-weil-CDU-connect-ungeschuetzt-war-6194222.html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08.02.2022.723</w:t>
      </w:r>
      <w:r>
        <w:rPr>
          <w:highlight w:val="none"/>
          <w:rtl w:val="0"/>
        </w:rPr>
        <w:t>Z</w:t>
      </w:r>
      <w:r>
        <w:rPr>
          <w:highlight w:val="none"/>
          <w:rtl w:val="0"/>
        </w:rPr>
        <w:t>.</w:t>
      </w:r>
    </w:p>
    <w:p>
      <w:pPr>
        <w:pStyle w:val="Citavisubtitle"/>
        <w:rPr>
          <w:highlight w:val="none"/>
          <w:rtl w:val="0"/>
        </w:rPr>
      </w:pPr>
      <w:r>
        <w:t>Schlagwörter:</w:t>
      </w:r>
    </w:p>
    <w:p>
      <w:r>
        <w:t>CDU; cduconnect; Datenschutz; Hacker; Lilith Wittmann; Sicherheit</w:t>
      </w:r>
    </w:p>
    <w:p>
      <w:pPr>
        <w:pStyle w:val="Citavicoverandreferencetype"/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FragDenStaat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2022.000</w:t>
      </w:r>
      <w:r>
        <w:rPr>
          <w:highlight w:val="none"/>
          <w:rtl w:val="0"/>
        </w:rPr>
        <w:t>Z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Informationsfreiheit &amp; Informationsfreiheitsgesetz (IFG)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https://fragdenstaat.de/informationsfreiheit/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08.02.2022.000</w:t>
      </w:r>
      <w:r>
        <w:rPr>
          <w:highlight w:val="none"/>
          <w:rtl w:val="0"/>
        </w:rPr>
        <w:t>Z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08.02.2022.085</w:t>
      </w:r>
      <w:r>
        <w:rPr>
          <w:highlight w:val="none"/>
          <w:rtl w:val="0"/>
        </w:rPr>
        <w:t>Z</w:t>
      </w:r>
      <w:r>
        <w:rPr>
          <w:highlight w:val="none"/>
          <w:rtl w:val="0"/>
        </w:rPr>
        <w:t>.</w:t>
      </w:r>
    </w:p>
    <w:p>
      <w:pPr>
        <w:pStyle w:val="Citavisubtitle"/>
        <w:rPr>
          <w:highlight w:val="none"/>
          <w:rtl w:val="0"/>
        </w:rPr>
      </w:pPr>
      <w:r>
        <w:t>Schlagwörter:</w:t>
      </w:r>
    </w:p>
    <w:p>
      <w:r>
        <w:t>Behördeninformationen; Informationsfreiheitsanfragen; Informationsfreiheitsgesetze</w:t>
      </w:r>
    </w:p>
    <w:p>
      <w:pPr>
        <w:pStyle w:val="Citavicoverandreferencetype"/>
      </w:pPr>
      <w:r>
        <w:t>Zeitungsartikel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Gröndahl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Boris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The Script Kiddies Are Not Alright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heise online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08.08.2001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https://www.heise.de/tp/features/The-Script-Kiddies-Are-Not-Alright-3451965.html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Zeitungsartikel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Gröndahl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Boris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The Script Kiddies Are Not Alright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heise online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08.08.2001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https://www.heise.de/tp/features/The-Script-Kiddies-Are-Not-Alright-3451965.html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05.01.2022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Zeitungsartikel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Holland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Martin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CDU, CSU und Volkspartei: Wahlkampf-Apps gaben persönliche Daten preis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heise online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13.05.2021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https://www.heise.de/news/CDU-CSU-und-Volkspartei-Wahlkampf-Apps-gaben-persoenliche-Daten-preis-6045607.html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08.02.2022.275</w:t>
      </w:r>
      <w:r>
        <w:rPr>
          <w:highlight w:val="none"/>
          <w:rtl w:val="0"/>
        </w:rPr>
        <w:t>Z</w:t>
      </w:r>
      <w:r>
        <w:rPr>
          <w:highlight w:val="none"/>
          <w:rtl w:val="0"/>
        </w:rPr>
        <w:t>.</w:t>
      </w:r>
    </w:p>
    <w:p>
      <w:pPr>
        <w:pStyle w:val="Citavisubtitle"/>
        <w:rPr>
          <w:highlight w:val="none"/>
          <w:rtl w:val="0"/>
        </w:rPr>
      </w:pPr>
      <w:r>
        <w:t>Schlagwörter:</w:t>
      </w:r>
    </w:p>
    <w:p>
      <w:r>
        <w:t>CDU; CSU; Datenschutz; Wahlkampf</w:t>
      </w:r>
    </w:p>
    <w:p>
      <w:pPr>
        <w:pStyle w:val="Citavicoverandreferencetype"/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IONOS Digitalguide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2022.000</w:t>
      </w:r>
      <w:r>
        <w:rPr>
          <w:highlight w:val="none"/>
          <w:rtl w:val="0"/>
        </w:rPr>
        <w:t>Z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Social Bots – die Technik hinter Fake-News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https://www.ionos.de/digitalguide/online-marketing/social-media/social-bots-was-koennen-die-meinungsroboter-wirklich/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08.02.2022.000</w:t>
      </w:r>
      <w:r>
        <w:rPr>
          <w:highlight w:val="none"/>
          <w:rtl w:val="0"/>
        </w:rPr>
        <w:t>Z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08.02.2022.693</w:t>
      </w:r>
      <w:r>
        <w:rPr>
          <w:highlight w:val="none"/>
          <w:rtl w:val="0"/>
        </w:rPr>
        <w:t>Z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IT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Kompetenzzentrum Öffentliche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2022.000</w:t>
      </w:r>
      <w:r>
        <w:rPr>
          <w:highlight w:val="none"/>
          <w:rtl w:val="0"/>
        </w:rPr>
        <w:t>Z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Social Bots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https://www.oeffentliche-it.de/-/social-bots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08.02.2022.000</w:t>
      </w:r>
      <w:r>
        <w:rPr>
          <w:highlight w:val="none"/>
          <w:rtl w:val="0"/>
        </w:rPr>
        <w:t>Z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08.02.2022.188</w:t>
      </w:r>
      <w:r>
        <w:rPr>
          <w:highlight w:val="none"/>
          <w:rtl w:val="0"/>
        </w:rPr>
        <w:t>Z</w:t>
      </w:r>
      <w:r>
        <w:rPr>
          <w:highlight w:val="none"/>
          <w:rtl w:val="0"/>
        </w:rPr>
        <w:t>.</w:t>
      </w:r>
    </w:p>
    <w:p>
      <w:pPr>
        <w:pStyle w:val="Citavisubtitle"/>
        <w:rPr>
          <w:highlight w:val="none"/>
          <w:rtl w:val="0"/>
        </w:rPr>
      </w:pPr>
      <w:r>
        <w:t>Schlagwörter:</w:t>
      </w:r>
    </w:p>
    <w:p>
      <w:r>
        <w:t>bots; chatbots; social bots; trendblatt</w:t>
      </w:r>
    </w:p>
    <w:p>
      <w:pPr>
        <w:pStyle w:val="Citavicoverandreferencetype"/>
      </w:pPr>
      <w:r>
        <w:t>Buch (Sammelwerk)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Klenk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Tanja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Nullmeier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Frank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Wewer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Göttrik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2020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Handbuch Digitalisierung in Staat und Verwaltung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>Wiesbaden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Springer Fachmedien Wiesbaden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Tagungsband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Lazarov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Andon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Shishkov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Boris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Mitrakos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Dimitris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Janssen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Marijn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Proceedings of the Eighth International Conference on Telecommunications and Remote Sensing - ICTRS '19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>the Eighth International Conference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Rhodes, Greece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9/16/2019 - 9/17/2019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New York, New York, USA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ACM Press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Tagungsband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Liu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White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Ryen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05132019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Companion Proceedings of The 2019 World Wide Web Conference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>WWW '19: The Web Conference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San Francisco USA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13 05 2019 17 05 2019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New York, NY, USA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ACM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Beitrag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Matthews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Jeanna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Goerzen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Matt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05132019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Black Hat Trolling, White Hat Trolling, and Hacking the Attention Landscape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highlight w:val="none"/>
          <w:rtl w:val="0"/>
        </w:rPr>
        <w:t>Ling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Liu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 xml:space="preserve">und </w:t>
      </w:r>
      <w:r>
        <w:rPr>
          <w:highlight w:val="none"/>
          <w:rtl w:val="0"/>
        </w:rPr>
        <w:t>Ryen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White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Companion Proceedings of The 2019 World Wide Web Conference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>WWW '19: The Web Conference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San Francisco USA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13 05 2019 17 05 2019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New York, NY, USA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ACM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S. </w:t>
      </w:r>
      <w:r>
        <w:rPr>
          <w:highlight w:val="none"/>
          <w:rtl w:val="0"/>
        </w:rPr>
        <w:t>523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528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Zeitungsartikel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Prof. Dr. Oliver Bendel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Definition: Social Bots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Springer Fachmedien Wiesbaden GmbH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13.07.2021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https://wirtschaftslexikon.gabler.de/definition/social-bots-54247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08.02.2022.563</w:t>
      </w:r>
      <w:r>
        <w:rPr>
          <w:highlight w:val="none"/>
          <w:rtl w:val="0"/>
        </w:rPr>
        <w:t>Z</w:t>
      </w:r>
      <w:r>
        <w:rPr>
          <w:highlight w:val="none"/>
          <w:rtl w:val="0"/>
        </w:rPr>
        <w:t>.</w:t>
      </w:r>
    </w:p>
    <w:p>
      <w:pPr>
        <w:pStyle w:val="Citavisubtitle"/>
        <w:rPr>
          <w:highlight w:val="none"/>
          <w:rtl w:val="0"/>
        </w:rPr>
      </w:pPr>
      <w:r>
        <w:t>Schlagwörter:</w:t>
      </w:r>
    </w:p>
    <w:p>
      <w:r>
        <w:t>social bots</w:t>
      </w:r>
    </w:p>
    <w:p>
      <w:pPr>
        <w:pStyle w:val="Citavicoverandreferencetype"/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Reuter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Markus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Sicherheitslücke - Mehr als 130.000 Corona-Testergebnisse waren frei im Netz abrufbar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>netzpolitik.org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https://netzpolitik.org/2021/sicherheitsluecke-mehr-als-130-000-corona-testergebnisse-waren-frei-im-netz-abrufbar/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19.03.2021+01:00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08.02.2022.278</w:t>
      </w:r>
      <w:r>
        <w:rPr>
          <w:highlight w:val="none"/>
          <w:rtl w:val="0"/>
        </w:rPr>
        <w:t>Z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Zeitungsartikel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Ropek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Lucas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After Log4j, Open-Source Software Is Now a National Security Issue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Gizmodo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14.01.2022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https://gizmodo.com/after-log4j-open-source-software-is-now-a-national-sec-1848356403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SearchSecurity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2022.000</w:t>
      </w:r>
      <w:r>
        <w:rPr>
          <w:highlight w:val="none"/>
          <w:rtl w:val="0"/>
        </w:rPr>
        <w:t>Z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What is hacktivism?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https://www.techtarget.com/searchsecurity/definition/hacktivism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17.01.2022.000</w:t>
      </w:r>
      <w:r>
        <w:rPr>
          <w:highlight w:val="none"/>
          <w:rtl w:val="0"/>
        </w:rPr>
        <w:t>Z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08.02.2022.199</w:t>
      </w:r>
      <w:r>
        <w:rPr>
          <w:highlight w:val="none"/>
          <w:rtl w:val="0"/>
        </w:rPr>
        <w:t>Z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Zeitungsartikel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Seemann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Michael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Den Staat zu hacken, ist nicht genug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Die Zeit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24.01.2013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https://www.zeit.de/digital/internet/2013-01/hacktivismus-ccc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08.02.2022.400</w:t>
      </w:r>
      <w:r>
        <w:rPr>
          <w:highlight w:val="none"/>
          <w:rtl w:val="0"/>
        </w:rPr>
        <w:t>Z</w:t>
      </w:r>
      <w:r>
        <w:rPr>
          <w:highlight w:val="none"/>
          <w:rtl w:val="0"/>
        </w:rPr>
        <w:t>.</w:t>
      </w:r>
    </w:p>
    <w:p>
      <w:pPr>
        <w:pStyle w:val="Citavisubtitle"/>
        <w:rPr>
          <w:highlight w:val="none"/>
          <w:rtl w:val="0"/>
        </w:rPr>
      </w:pPr>
      <w:r>
        <w:t>Schlagwörter:</w:t>
      </w:r>
    </w:p>
    <w:p>
      <w:r>
        <w:t>Bahrain; Berlin; Bundeskriminalamt; Chaos; Chaos Computer Club; Computer; Hamburg; Peter Schaar; Software; Wahlcomputer</w:t>
      </w:r>
    </w:p>
    <w:p>
      <w:pPr>
        <w:pStyle w:val="Citavicoverandreferencetype"/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SiliconANGLE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Google calls on U.S. government to do more to secure critical open-source software - SiliconANGLE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https://siliconangle.com/2022/01/13/google-calls-u-s-government-secure-critical-open-source-software/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14.01.2022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Zeitungsartikel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Sulleyman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Aatif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Brexit: Pro-Leave Twitter bots played ‘strategic role’ in EU referendum result, says Oxford University study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The Independent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27.07.2017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https://www.independent.co.uk/life-style/gadgets-and-tech/news/brexit-twitter-bots-pro-leave-eu-referendum-result-oxford-university-study-a7800786.html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08.02.2022.929</w:t>
      </w:r>
      <w:r>
        <w:rPr>
          <w:highlight w:val="none"/>
          <w:rtl w:val="0"/>
        </w:rPr>
        <w:t>Z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Zeitungsartikel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Tremmel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Moritz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Responsible Disclosure: Deine Software, die Sicherheitslücken und ich - Golem.de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Golem.de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29.12.2021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https://www.golem.de/news/responsible-disclosure-deine-software-die-sicherheitsluecken-und-ich-2112-162067.html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08.02.2022.408</w:t>
      </w:r>
      <w:r>
        <w:rPr>
          <w:highlight w:val="none"/>
          <w:rtl w:val="0"/>
        </w:rPr>
        <w:t>Z</w:t>
      </w:r>
      <w:r>
        <w:rPr>
          <w:highlight w:val="none"/>
          <w:rtl w:val="0"/>
        </w:rPr>
        <w:t>.</w:t>
      </w:r>
    </w:p>
    <w:p>
      <w:pPr>
        <w:pStyle w:val="Citavisubtitle"/>
        <w:rPr>
          <w:highlight w:val="none"/>
          <w:rtl w:val="0"/>
        </w:rPr>
      </w:pPr>
      <w:r>
        <w:t>Schlagwörter:</w:t>
      </w:r>
    </w:p>
    <w:p>
      <w:r>
        <w:t>API; CCC; Datenleck; Datensicherheit; Internet; rC3; Security; Sicherheitslücke</w:t>
      </w:r>
    </w:p>
    <w:p>
      <w:pPr>
        <w:pStyle w:val="Citavicoverandreferencetype"/>
      </w:pPr>
      <w:r>
        <w:t>Zeitschriftenaufsatz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Wark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McKenzie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Hackers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Theory, Culture &amp; Society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23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2-3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S. </w:t>
      </w:r>
      <w:r>
        <w:rPr>
          <w:highlight w:val="none"/>
          <w:rtl w:val="0"/>
        </w:rPr>
        <w:t>320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322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10.1177/026327640602300242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Beitrag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Wewer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Göttrik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2020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Digitale Ethik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highlight w:val="none"/>
          <w:rtl w:val="0"/>
        </w:rPr>
        <w:t>Tanja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Klenk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Frank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Nullmeier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 xml:space="preserve">und </w:t>
      </w:r>
      <w:r>
        <w:rPr>
          <w:highlight w:val="none"/>
          <w:rtl w:val="0"/>
        </w:rPr>
        <w:t>Göttrik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Wewer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Handbuch Digitalisierung in Staat und Verwaltung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>Wiesbaden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Springer Fachmedien Wiesbaden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S. </w:t>
      </w:r>
      <w:r>
        <w:rPr>
          <w:highlight w:val="none"/>
          <w:rtl w:val="0"/>
        </w:rPr>
        <w:t>231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240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https://doi.org/10.1007/978-3-658-23668-7_20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2020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GNU-Projekt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https://de.wikipedia.org/w/index.php?title=GNU-Projekt&amp;oldid=205119299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02.11.2020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07.02.2022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2020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Informationsethik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https://de.wikipedia.org/w/index.php?title=Informationsethik&amp;oldid=206070618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29.11.2020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Arbeitsethik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https://de.wikipedia.org/w/index.php?title=Arbeitsethik&amp;oldid=218290521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18.12.2021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08.02.2022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Cracker (Computersicherheit)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https://de.wikipedia.org/w/index.php?title=Cracker_(Computersicherheit)&amp;oldid=209774205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14.03.2021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05.01.2022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Cracker (Computersicherheit)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https://de.wikipedia.org/w/index.php?title=Cracker_(Computersicherheit)&amp;oldid=209774205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14.03.2021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Demoszene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https://de.wikipedia.org/w/index.php?title=Demoszene&amp;oldid=214570040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07.08.2021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05.01.2022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Demoszene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https://de.wikipedia.org/w/index.php?title=Demoszene&amp;oldid=214570040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07.08.2021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Freie-Software-Bewegung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https://de.wikipedia.org/w/index.php?title=Freie-Software-Bewegung&amp;oldid=214655252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10.08.2021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Full disclosure (computer security)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https://en.wikipedia.org/w/index.php?title=Full_disclosure_(computer_security)&amp;oldid=1013071881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19.03.2021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08.02.2022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Hacker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https://de.wikipedia.org/w/index.php?title=Hacker&amp;oldid=218090275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11.12.2021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05.01.2022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Hacker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https://de.wikipedia.org/w/index.php?title=Hacker&amp;oldid=218090275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11.12.2021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Hacker ethic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https://en.wikipedia.org/w/index.php?title=Hacker_ethic&amp;oldid=1056474628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22.11.2021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05.01.2022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Hackerethik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https://de.wikipedia.org/w/index.php?title=Hackerethik&amp;oldid=217858026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03.12.2021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05.01.2022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Hackermanifest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https://de.wikipedia.org/w/index.php?title=Hackermanifest&amp;oldid=216503820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19.10.2021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05.01.2022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Homebrew Computer Club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https://en.wikipedia.org/w/index.php?title=Homebrew_Computer_Club&amp;oldid=1038354431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12.08.2021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Jargon File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https://de.wikipedia.org/w/index.php?title=Jargon_File&amp;oldid=210020289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21.03.2021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Jargon File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https://de.wikipedia.org/w/index.php?title=Jargon_File&amp;oldid=210020289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21.03.2021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05.01.2022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Markus Hess (Hacker)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https://de.wikipedia.org/w/index.php?title=Markus_Hess_(Hacker)&amp;oldid=217211781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12.11.2021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Mirai (Computerwurm)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https://de.wikipedia.org/w/index.php?title=Mirai_(Computerwurm)&amp;oldid=217142503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09.11.2021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07.02.2022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PLATINUM (cybercrime group)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https://en.wikipedia.org/w/index.php?title=PLATINUM_(cybercrime_group)&amp;oldid=1061499359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22.12.2021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Chaos Computer Club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https://de.wikipedia.org/w/index.php?title=Chaos_Computer_Club&amp;oldid=218788784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04.01.2022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Chaos Computer Club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https://de.wikipedia.org/w/index.php?title=Chaos_Computer_Club&amp;oldid=218788784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04.01.2022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05.01.2022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Coordinated vulnerability disclosure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https://en.wikipedia.org/w/index.php?title=Coordinated_vulnerability_disclosure&amp;oldid=1070169944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06.02.2022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08.02.2022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Freedom of information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https://en.wikipedia.org/w/index.php?title=Freedom_of_information&amp;oldid=1070381044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07.02.2022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08.02.2022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Hacker culture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https://en.wikipedia.org/w/index.php?title=Hacker_culture&amp;oldid=1068631304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29.01.2022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08.02.2022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Hacker culture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https://en.wikipedia.org/w/index.php?title=Hacker_culture&amp;oldid=1068631304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29.01.2022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Hacker ethic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https://en.wikipedia.org/w/index.php?title=Hacker_ethic&amp;oldid=1068831351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30.01.2022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08.02.2022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Hacker ethic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https://en.wikipedia.org/w/index.php?title=Hacker_ethic&amp;oldid=1068831351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30.01.2022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Jargon File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https://en.wikipedia.org/w/index.php?title=Jargon_File&amp;oldid=1066021465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16.01.2022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L0pht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https://en.wikipedia.org/w/index.php?title=L0pht&amp;oldid=1066067515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16.01.2022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List of security hacking incidents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https://en.wikipedia.org/w/index.php?title=List_of_security_hacking_incidents&amp;oldid=1069499999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02.02.2022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Open source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https://en.wikipedia.org/w/index.php?title=Open_source&amp;oldid=1068265734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27.01.2022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Pegasus (Spyware)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https://de.wikipedia.org/w/index.php?title=Pegasus_(Spyware)&amp;oldid=219604038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27.01.2022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07.02.2022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Spoofing attack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https://en.wikipedia.org/w/index.php?title=Spoofing_attack&amp;oldid=1070136173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05.02.2022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07.02.2022</w:t>
      </w:r>
      <w:r>
        <w:rPr>
          <w:highlight w:val="none"/>
          <w:rtl w:val="0"/>
        </w:rPr>
        <w:t>.</w:t>
      </w:r>
    </w:p>
    <w:p>
      <w:pPr>
        <w:pStyle w:val="Citavicoverandreferencetype"/>
        <w:rPr>
          <w:highlight w:val="none"/>
          <w:rtl w:val="0"/>
        </w:rPr>
      </w:pPr>
      <w:r>
        <w:t>Internetdokument</w:t>
      </w:r>
    </w:p>
    <w:p>
      <w:pPr>
        <w:pStyle w:val="Citavireferenceabovetitle"/>
        <w:spacing w:before="0"/>
      </w:pPr>
      <w:r>
        <w:rPr>
          <w:highlight w:val="none"/>
          <w:rtl w:val="0"/>
        </w:rPr>
        <w:t>Wikipedia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Hg.)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:</w:t>
      </w:r>
    </w:p>
    <w:p>
      <w:pPr>
        <w:pStyle w:val="Citavireferencetitle"/>
        <w:rPr>
          <w:highlight w:val="none"/>
          <w:rtl w:val="0"/>
        </w:rPr>
      </w:pPr>
      <w:r>
        <w:rPr>
          <w:highlight w:val="none"/>
          <w:rtl w:val="0"/>
        </w:rPr>
        <w:t>Timeline of events associated with Anonymous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https://en.wikipedia.org/w/index.php?title=Timeline_of_events_associated_with_Anonymous&amp;oldid=1068731739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30.01.2022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03.02.2022</w:t>
      </w:r>
      <w:r>
        <w:rPr>
          <w:highlight w:val="none"/>
          <w:rtl w:val="0"/>
        </w:rPr>
        <w:t>.</w:t>
      </w:r>
    </w:p>
    <w:p>
      <w:pPr>
        <w:pStyle w:val="Citavireference"/>
        <w:rPr>
          <w:highlight w:val="none"/>
          <w:rtl w:val="0"/>
        </w:rPr>
      </w:pPr>
    </w:p>
    <w:sectPr>
      <w:pgSz w:w="11906" w:h="16838"/>
      <w:pgMar w:top="567" w:right="567" w:bottom="567" w:left="1134" w:header="850" w:footer="85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0" w:after="120"/>
    </w:pPr>
    <w:rPr>
      <w:rFonts w:ascii="Segoe UI" w:eastAsia="Segoe UI" w:hAnsi="Segoe UI" w:cs="Segoe UI"/>
      <w:sz w:val="18"/>
      <w:szCs w:val="18"/>
    </w:rPr>
  </w:style>
  <w:style w:type="paragraph" w:styleId="Heading1">
    <w:name w:val="heading 1"/>
    <w:basedOn w:val="Normal"/>
    <w:next w:val="Normal"/>
    <w:qFormat/>
    <w:rsid w:val="00EF7B96"/>
    <w:pPr>
      <w:keepNext/>
      <w:keepLines/>
      <w:pageBreakBefore/>
      <w:suppressAutoHyphens/>
      <w:spacing w:before="0" w:after="720"/>
      <w:outlineLvl w:val="0"/>
    </w:pPr>
    <w:rPr>
      <w:rFonts w:ascii="Segoe UI" w:eastAsia="Segoe UI" w:hAnsi="Segoe UI" w:cs="Segoe UI"/>
      <w:b/>
      <w:bCs/>
      <w:i w:val="0"/>
      <w:iCs w:val="0"/>
      <w:kern w:val="32"/>
      <w:sz w:val="30"/>
      <w:szCs w:val="30"/>
    </w:rPr>
  </w:style>
  <w:style w:type="paragraph" w:styleId="Heading2">
    <w:name w:val="heading 2"/>
    <w:basedOn w:val="Normal"/>
    <w:next w:val="Normal"/>
    <w:qFormat/>
    <w:rsid w:val="00EF7B96"/>
    <w:pPr>
      <w:keepNext/>
      <w:keepLines/>
      <w:suppressAutoHyphens/>
      <w:spacing w:before="720" w:after="480"/>
      <w:outlineLvl w:val="1"/>
    </w:pPr>
    <w:rPr>
      <w:rFonts w:ascii="Segoe UI" w:eastAsia="Segoe UI" w:hAnsi="Segoe UI" w:cs="Segoe UI"/>
      <w:b/>
      <w:bCs/>
      <w:i w:val="0"/>
      <w:iCs w:val="0"/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keepLines/>
      <w:suppressAutoHyphens/>
      <w:spacing w:before="480" w:after="120"/>
      <w:outlineLvl w:val="2"/>
    </w:pPr>
    <w:rPr>
      <w:rFonts w:ascii="Segoe UI" w:eastAsia="Segoe UI" w:hAnsi="Segoe UI" w:cs="Segoe UI"/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rsid w:val="00EF7B96"/>
    <w:pPr>
      <w:keepNext/>
      <w:keepLines/>
      <w:suppressAutoHyphens/>
      <w:spacing w:before="480" w:after="0"/>
      <w:outlineLvl w:val="3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5">
    <w:name w:val="heading 5"/>
    <w:basedOn w:val="Normal"/>
    <w:next w:val="Normal"/>
    <w:qFormat/>
    <w:rsid w:val="00EF7B96"/>
    <w:pPr>
      <w:keepNext/>
      <w:keepLines/>
      <w:suppressAutoHyphens/>
      <w:spacing w:before="480" w:after="0"/>
      <w:outlineLvl w:val="4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keepNext/>
      <w:keepLines/>
      <w:suppressAutoHyphens/>
      <w:spacing w:before="480" w:after="0"/>
      <w:outlineLvl w:val="5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7">
    <w:name w:val="heading 7"/>
    <w:basedOn w:val="Normal"/>
    <w:next w:val="Normal"/>
    <w:qFormat/>
    <w:rsid w:val="00EF7B96"/>
    <w:pPr>
      <w:keepNext/>
      <w:keepLines/>
      <w:suppressAutoHyphens/>
      <w:spacing w:before="480" w:after="0"/>
      <w:outlineLvl w:val="6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EF7B96"/>
    <w:pPr>
      <w:keepNext/>
      <w:keepLines/>
      <w:suppressAutoHyphens/>
      <w:spacing w:before="480" w:after="0"/>
      <w:outlineLvl w:val="7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EF7B96"/>
    <w:pPr>
      <w:keepNext/>
      <w:keepLines/>
      <w:suppressAutoHyphens/>
      <w:spacing w:before="480" w:after="0"/>
      <w:outlineLvl w:val="8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ubtitle">
    <w:name w:val="Subtitle"/>
    <w:basedOn w:val="Normal"/>
    <w:qFormat/>
    <w:rsid w:val="00EF7B96"/>
    <w:pPr>
      <w:keepNext/>
      <w:keepLines/>
      <w:suppressAutoHyphens/>
      <w:spacing w:before="480" w:after="0"/>
      <w:jc w:val="left"/>
      <w:outlineLvl w:val="9"/>
    </w:pPr>
    <w:rPr>
      <w:rFonts w:ascii="Segoe UI" w:eastAsia="Segoe UI" w:hAnsi="Segoe UI" w:cs="Segoe UI"/>
      <w:b w:val="0"/>
      <w:bCs w:val="0"/>
      <w:i w:val="0"/>
      <w:iCs w:val="0"/>
      <w:color w:val="15428B"/>
      <w:sz w:val="20"/>
      <w:szCs w:val="20"/>
    </w:rPr>
  </w:style>
  <w:style w:type="paragraph" w:styleId="Title">
    <w:name w:val="Title"/>
    <w:basedOn w:val="Normal"/>
    <w:qFormat/>
    <w:rsid w:val="00EF7B96"/>
    <w:pPr>
      <w:keepNext/>
      <w:keepLines/>
      <w:suppressAutoHyphens/>
      <w:spacing w:before="720" w:after="240"/>
      <w:jc w:val="left"/>
      <w:outlineLvl w:val="9"/>
    </w:pPr>
    <w:rPr>
      <w:rFonts w:ascii="Segoe UI" w:eastAsia="Segoe UI" w:hAnsi="Segoe UI" w:cs="Segoe UI"/>
      <w:b/>
      <w:bCs w:val="0"/>
      <w:i w:val="0"/>
      <w:iCs w:val="0"/>
      <w:color w:val="000000"/>
      <w:kern w:val="28"/>
      <w:sz w:val="20"/>
      <w:szCs w:val="20"/>
    </w:rPr>
  </w:style>
  <w:style w:type="paragraph" w:styleId="FootnoteText">
    <w:name w:val="footnote text"/>
    <w:basedOn w:val="Normal"/>
    <w:rsid w:val="00805BCE"/>
    <w:pPr>
      <w:spacing w:before="0" w:after="0"/>
      <w:ind w:left="227" w:hanging="227"/>
    </w:pPr>
    <w:rPr>
      <w:rFonts w:cs="Segoe UI"/>
      <w:bCs w:val="0"/>
      <w:iCs w:val="0"/>
      <w:sz w:val="16"/>
      <w:szCs w:val="16"/>
    </w:rPr>
  </w:style>
  <w:style w:type="paragraph" w:styleId="TOC1">
    <w:name w:val="toc 1"/>
    <w:basedOn w:val="Normal"/>
    <w:next w:val="Normal"/>
    <w:autoRedefine/>
    <w:rsid w:val="00805BCE"/>
    <w:pPr>
      <w:keepNext/>
      <w:keepLines/>
      <w:suppressAutoHyphens/>
      <w:spacing w:before="720"/>
      <w:ind w:left="567" w:hanging="567"/>
    </w:pPr>
    <w:rPr>
      <w:rFonts w:ascii="Segoe UI" w:eastAsia="Segoe UI" w:hAnsi="Segoe UI" w:cs="Segoe UI"/>
      <w:b/>
      <w:bCs/>
      <w:iCs w:val="0"/>
      <w:szCs w:val="18"/>
    </w:rPr>
  </w:style>
  <w:style w:type="paragraph" w:styleId="TOC2">
    <w:name w:val="toc 2"/>
    <w:basedOn w:val="Normal"/>
    <w:next w:val="Normal"/>
    <w:autoRedefine/>
    <w:rsid w:val="00805BCE"/>
    <w:pPr>
      <w:suppressAutoHyphens/>
      <w:spacing w:before="120"/>
      <w:ind w:left="1134" w:hanging="567"/>
    </w:pPr>
    <w:rPr>
      <w:rFonts w:ascii="Segoe UI" w:eastAsia="Segoe UI" w:hAnsi="Segoe UI" w:cs="Segoe UI"/>
      <w:bCs w:val="0"/>
      <w:i/>
      <w:iCs/>
      <w:szCs w:val="18"/>
    </w:rPr>
  </w:style>
  <w:style w:type="paragraph" w:styleId="TOC3">
    <w:name w:val="toc 3"/>
    <w:basedOn w:val="Normal"/>
    <w:next w:val="Normal"/>
    <w:autoRedefine/>
    <w:rsid w:val="00805BCE"/>
    <w:pPr>
      <w:suppressAutoHyphens/>
      <w:ind w:left="1701" w:hanging="567"/>
    </w:pPr>
    <w:rPr>
      <w:rFonts w:ascii="Segoe UI" w:eastAsia="Segoe UI" w:hAnsi="Segoe UI" w:cs="Segoe UI"/>
      <w:bCs w:val="0"/>
      <w:iCs w:val="0"/>
      <w:szCs w:val="18"/>
    </w:rPr>
  </w:style>
  <w:style w:type="paragraph" w:styleId="TOC4">
    <w:name w:val="toc 4"/>
    <w:basedOn w:val="Normal"/>
    <w:next w:val="Normal"/>
    <w:autoRedefine/>
    <w:rsid w:val="00805BCE"/>
    <w:pPr>
      <w:suppressAutoHyphens/>
      <w:ind w:left="720"/>
    </w:pPr>
    <w:rPr>
      <w:rFonts w:ascii="Segoe UI" w:eastAsia="Segoe UI" w:hAnsi="Segoe UI" w:cs="Segoe UI"/>
      <w:bCs w:val="0"/>
      <w:iCs w:val="0"/>
      <w:szCs w:val="18"/>
    </w:rPr>
  </w:style>
  <w:style w:type="paragraph" w:styleId="TOC5">
    <w:name w:val="toc 5"/>
    <w:basedOn w:val="Normal"/>
    <w:next w:val="Normal"/>
    <w:autoRedefine/>
    <w:rsid w:val="00805BCE"/>
    <w:pPr>
      <w:suppressAutoHyphens/>
      <w:ind w:left="960"/>
    </w:pPr>
    <w:rPr>
      <w:rFonts w:ascii="Segoe UI" w:eastAsia="Segoe UI" w:hAnsi="Segoe UI" w:cs="Segoe UI"/>
      <w:bCs w:val="0"/>
      <w:iCs w:val="0"/>
      <w:szCs w:val="18"/>
    </w:rPr>
  </w:style>
  <w:style w:type="paragraph" w:styleId="TOC6">
    <w:name w:val="toc 6"/>
    <w:basedOn w:val="Normal"/>
    <w:next w:val="Normal"/>
    <w:autoRedefine/>
    <w:rsid w:val="00805BCE"/>
    <w:pPr>
      <w:suppressAutoHyphens/>
      <w:ind w:left="1200"/>
    </w:pPr>
    <w:rPr>
      <w:rFonts w:ascii="Segoe UI" w:eastAsia="Segoe UI" w:hAnsi="Segoe UI" w:cs="Segoe UI"/>
      <w:bCs w:val="0"/>
      <w:iCs w:val="0"/>
      <w:szCs w:val="18"/>
    </w:rPr>
  </w:style>
  <w:style w:type="paragraph" w:styleId="TOC7">
    <w:name w:val="toc 7"/>
    <w:basedOn w:val="Normal"/>
    <w:next w:val="Normal"/>
    <w:autoRedefine/>
    <w:rsid w:val="00805BCE"/>
    <w:pPr>
      <w:suppressAutoHyphens/>
      <w:ind w:left="1440"/>
    </w:pPr>
    <w:rPr>
      <w:rFonts w:ascii="Segoe UI" w:eastAsia="Segoe UI" w:hAnsi="Segoe UI" w:cs="Segoe UI"/>
      <w:bCs w:val="0"/>
      <w:iCs w:val="0"/>
      <w:szCs w:val="18"/>
    </w:rPr>
  </w:style>
  <w:style w:type="paragraph" w:styleId="TOC8">
    <w:name w:val="toc 8"/>
    <w:basedOn w:val="Normal"/>
    <w:next w:val="Normal"/>
    <w:autoRedefine/>
    <w:rsid w:val="00805BCE"/>
    <w:pPr>
      <w:suppressAutoHyphens/>
      <w:ind w:left="1680"/>
    </w:pPr>
    <w:rPr>
      <w:rFonts w:ascii="Segoe UI" w:eastAsia="Segoe UI" w:hAnsi="Segoe UI" w:cs="Segoe UI"/>
      <w:bCs w:val="0"/>
      <w:iCs w:val="0"/>
      <w:szCs w:val="18"/>
    </w:rPr>
  </w:style>
  <w:style w:type="paragraph" w:styleId="TOC9">
    <w:name w:val="toc 9"/>
    <w:basedOn w:val="Normal"/>
    <w:next w:val="Normal"/>
    <w:autoRedefine/>
    <w:rsid w:val="00805BCE"/>
    <w:pPr>
      <w:suppressAutoHyphens/>
      <w:ind w:left="1920"/>
    </w:pPr>
    <w:rPr>
      <w:rFonts w:ascii="Segoe UI" w:eastAsia="Segoe UI" w:hAnsi="Segoe UI" w:cs="Segoe UI"/>
      <w:bCs w:val="0"/>
      <w:iCs w:val="0"/>
      <w:szCs w:val="18"/>
    </w:rPr>
  </w:style>
  <w:style w:type="paragraph" w:customStyle="1" w:styleId="Citavireference">
    <w:name w:val="Citavi reference"/>
    <w:basedOn w:val="Normal"/>
    <w:pPr>
      <w:keepLines/>
    </w:pPr>
    <w:rPr>
      <w:noProof/>
    </w:rPr>
  </w:style>
  <w:style w:type="paragraph" w:customStyle="1" w:styleId="Citavisubtitle">
    <w:name w:val="Citavi subtitle"/>
    <w:basedOn w:val="Normal"/>
    <w:pPr>
      <w:keepNext/>
      <w:spacing w:before="120"/>
    </w:pPr>
    <w:rPr>
      <w:i/>
    </w:rPr>
  </w:style>
  <w:style w:type="paragraph" w:customStyle="1" w:styleId="Citavicorestatement">
    <w:name w:val="Citavi core statement"/>
    <w:basedOn w:val="Normal"/>
    <w:pPr>
      <w:keepNext/>
      <w:spacing w:before="120"/>
    </w:pPr>
    <w:rPr>
      <w:i/>
    </w:rPr>
  </w:style>
  <w:style w:type="paragraph" w:customStyle="1" w:styleId="Citavireferenceabovetitle">
    <w:name w:val="Citavi reference above title"/>
    <w:basedOn w:val="Citavireference"/>
    <w:pPr>
      <w:keepNext/>
    </w:pPr>
  </w:style>
  <w:style w:type="paragraph" w:customStyle="1" w:styleId="Citavireferencetitle">
    <w:name w:val="Citavi reference title"/>
    <w:basedOn w:val="Citavireference"/>
    <w:pPr>
      <w:keepNext/>
      <w:spacing w:before="120" w:after="120"/>
    </w:pPr>
    <w:rPr>
      <w:sz w:val="26"/>
    </w:rPr>
  </w:style>
  <w:style w:type="paragraph" w:customStyle="1" w:styleId="Citavicoverandreferencetype">
    <w:name w:val="Citavi cover and reference type"/>
    <w:basedOn w:val="Normal"/>
    <w:pPr>
      <w:keepNext/>
      <w:spacing w:before="840" w:after="120"/>
    </w:pPr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